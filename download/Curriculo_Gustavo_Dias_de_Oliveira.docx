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40"/>
          <w:shd w:fill="auto" w:val="clear"/>
        </w:rPr>
        <w:t xml:space="preserve">Gustavo Dias de Oliveira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Idade: 21 | Praia Grande, SP</w:t>
        <w:br/>
        <w:t xml:space="preserve">Telefone: (13) 99189-5950 / (13) 3302-7010</w:t>
        <w:br/>
        <w:t xml:space="preserve">E-mail: gustavodiasdeoliveira72@gmail.com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Instagram: </w:t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https://www.instagram.com/gustavodevfront/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LinkedIn: </w:t>
      </w:r>
      <w:hyperlink xmlns:r="http://schemas.openxmlformats.org/officeDocument/2006/relationships" r:id="docRId1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https://www.linkedin.com/in/gustavo-dias-de-oliveira-615073299/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GitHub: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https://github.com/GustavoDiasdeOliveira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Portfolio: </w:t>
      </w: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https://gustavodiasdeoliveira.github.io/Portfolio-Gustavo/</w:t>
        </w:r>
      </w:hyperlink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Objetivo Profissional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Estágio em Desenvolvimento Web Front-End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Formação Acadêmica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Bacharelado em Ciência da Computação</w:t>
        <w:br/>
        <w:t xml:space="preserve">Universidade Paulista (UNIP) - Campus Santos Rangel</w:t>
        <w:br/>
        <w:t xml:space="preserve">4º Semestre, Período Noturno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Cursos com Certificações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Ada Tech - Santander Tech+ | Front-end: HTML, CSS, Git e Versionamento, Lógica de programação básica com Javascript, Desenvolvimento Web básico com JavaScript, React Básico e Figma para Devs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Ada Tech - Power BI, Banco de Dados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Imersão Alura - Front-End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Domine Web (Udemy): HTML5, CSS3, SASS, Bootstrap, JavaScript, ES6, PHP, OO, MySQL, jQuery, MVC, APIs, IONIC - Básico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Conhecimentos Básicos Adicionais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Estudando e aprimorando: HTML5, CSS3, Lógica de Programação Básica com Javascript, React, Figma SASS, Bootstrap, JS, ES6, PHP, OO, MySQL, jQuery, MVC, APIs, IONIC.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Apresentação Pessoal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Prezados Senhores,</w:t>
        <w:br/>
        <w:br/>
        <w:t xml:space="preserve">Sou Gustavo Dias de Oliveira, estudante de Ciência da Computação (4º semestre) na UNIP. Gostaria de me candidatar a uma vaga de estágio em TI na sua empresa. Possuo certificações em Santander Tech+ | Front-end, Desenvolvimento Web, Manutenção de Computadores e Digitação Rápida. Apesar de não ter experiência profissional formal, estou motivado e em busca de uma oportunidade para aplicar e expandir meus conhecimentos. Acredito que minha formação e habilidades técnicas são um diferencial que me torna um candidato promissor.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Projetos Recentes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Portfolio: </w:t>
      </w: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https://gustavodiasdeoliveira.github.io/Portfolio-Gustavo/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Academia FIT: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https://gustavodiasdeoliveira.github.io/Academia-Fit/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Task List (Lista de Tarefas):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https://gustavodiasdeoliveira.github.io/Lista-de-Tarefas/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The Boys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https://gustavodiasdeoliveira.github.io/The-Boys/</w:t>
        </w:r>
      </w:hyperlink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2"/>
          <w:shd w:fill="auto" w:val="clear"/>
        </w:rPr>
        <w:t xml:space="preserve">Sky Fusion - App Clima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https://gustavodiasdeoliveira.github.io/Sky-Fusion-App-Clima/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ustavodiasdeoliveira.github.io/Portfolio-Gustavo/" Id="docRId3" Type="http://schemas.openxmlformats.org/officeDocument/2006/relationships/hyperlink" /><Relationship TargetMode="External" Target="https://gustavodiasdeoliveira.github.io/The-Boys/" Id="docRId7" Type="http://schemas.openxmlformats.org/officeDocument/2006/relationships/hyperlink" /><Relationship TargetMode="External" Target="https://www.instagram.com/gustavodevfront/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ithub.com/GustavoDiasdeOliveira" Id="docRId2" Type="http://schemas.openxmlformats.org/officeDocument/2006/relationships/hyperlink" /><Relationship TargetMode="External" Target="https://gustavodiasdeoliveira.github.io/Portfolio-Gustavo/" Id="docRId4" Type="http://schemas.openxmlformats.org/officeDocument/2006/relationships/hyperlink" /><Relationship TargetMode="External" Target="https://gustavodiasdeoliveira.github.io/Lista-de-Tarefas/" Id="docRId6" Type="http://schemas.openxmlformats.org/officeDocument/2006/relationships/hyperlink" /><Relationship TargetMode="External" Target="https://gustavodiasdeoliveira.github.io/Sky-Fusion-App-Clima/" Id="docRId8" Type="http://schemas.openxmlformats.org/officeDocument/2006/relationships/hyperlink" /><Relationship TargetMode="External" Target="https://www.linkedin.com/in/gustavo-dias-de-oliveira-615073299/" Id="docRId1" Type="http://schemas.openxmlformats.org/officeDocument/2006/relationships/hyperlink" /><Relationship TargetMode="External" Target="https://gustavodiasdeoliveira.github.io/Academia-Fit/" Id="docRId5" Type="http://schemas.openxmlformats.org/officeDocument/2006/relationships/hyperlink" /><Relationship Target="numbering.xml" Id="docRId9" Type="http://schemas.openxmlformats.org/officeDocument/2006/relationships/numbering" /></Relationships>
</file>